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Design Document</w:t>
      </w:r>
    </w:p>
    <w:p>
      <w:pPr>
        <w:pStyle w:val="Heading2"/>
      </w:pPr>
      <w:r>
        <w:t>Features &amp; Functionalities</w:t>
      </w:r>
    </w:p>
    <w:p>
      <w:r>
        <w:t>This web app is designed to manage and interact with a healthcare database that includes service and treatment data. The main features include:</w:t>
      </w:r>
    </w:p>
    <w:p/>
    <w:p>
      <w:r>
        <w:t>➕ Add New Records</w:t>
      </w:r>
    </w:p>
    <w:p>
      <w:r>
        <w:t>- Add Service: Allows the user to insert new services using a web form. The form accepts service name, category, price, type, and description.</w:t>
      </w:r>
    </w:p>
    <w:p>
      <w:r>
        <w:t>- Add Treatment: Accepts treatment ID, treatment name, category, and two cost types.</w:t>
      </w:r>
    </w:p>
    <w:p/>
    <w:p>
      <w:r>
        <w:t>Both forms submit data to the server via POST, which is handled by PHP and inserted using stored procedures defined in MySQL.</w:t>
      </w:r>
    </w:p>
    <w:p/>
    <w:p>
      <w:r>
        <w:t>🔍 Search and Manage</w:t>
      </w:r>
    </w:p>
    <w:p>
      <w:r>
        <w:t>- Manage Services: Allows the user to search for services by category. The results are displayed in a styled table based on stored procedure results.</w:t>
      </w:r>
    </w:p>
    <w:p>
      <w:r>
        <w:t>- Manage Treatments: Allows searching for treatments by name with partial match support.</w:t>
      </w:r>
    </w:p>
    <w:p/>
    <w:p>
      <w:r>
        <w:t>Search results are dynamically generated by PHP using input passed into stored procedures.</w:t>
      </w:r>
    </w:p>
    <w:p/>
    <w:p>
      <w:r>
        <w:t>📦 Database Integration</w:t>
      </w:r>
    </w:p>
    <w:p>
      <w:r>
        <w:t>- The backend uses PHP and MySQL.</w:t>
      </w:r>
    </w:p>
    <w:p>
      <w:r>
        <w:t>- All database access is managed by a DataHandler class using stored procedures for security and abstraction.</w:t>
      </w:r>
    </w:p>
    <w:p>
      <w:r>
        <w:t>- Stored procedures like sp_insert_service, sp_get_services_by_category, etc., are used throughout the project.</w:t>
      </w:r>
    </w:p>
    <w:p>
      <w:pPr>
        <w:pStyle w:val="Heading2"/>
      </w:pPr>
      <w:r>
        <w:t>User Interface Design</w:t>
      </w:r>
    </w:p>
    <w:p>
      <w:r>
        <w:t>The interface is simple and user-friendly:</w:t>
      </w:r>
    </w:p>
    <w:p/>
    <w:p>
      <w:r>
        <w:t>- Homepage (index.html): Links to "Add" and "Manage" pages.</w:t>
      </w:r>
    </w:p>
    <w:p>
      <w:r>
        <w:t>- Add Pages:</w:t>
      </w:r>
    </w:p>
    <w:p>
      <w:r>
        <w:t xml:space="preserve">  - Use &lt;form&gt; elements with labeled inputs</w:t>
      </w:r>
    </w:p>
    <w:p>
      <w:r>
        <w:t xml:space="preserve">  - Each form includes action and method="post" attributes to support submission</w:t>
      </w:r>
    </w:p>
    <w:p>
      <w:r>
        <w:t xml:space="preserve">  - Upon submit, the data is inserted and a message is shown</w:t>
      </w:r>
    </w:p>
    <w:p/>
    <w:p>
      <w:r>
        <w:t>- Manage Pages:</w:t>
      </w:r>
    </w:p>
    <w:p>
      <w:r>
        <w:t xml:space="preserve">  - Feature a &lt;div&gt; containing a search form with a label and input field</w:t>
      </w:r>
    </w:p>
    <w:p>
      <w:r>
        <w:t xml:space="preserve">  - Results are shown inside a &lt;p&gt; tag as a &lt;table&gt; with database records</w:t>
      </w:r>
    </w:p>
    <w:p>
      <w:r>
        <w:t xml:space="preserve">  - Table headers and columns are dynamically populated based on search results</w:t>
      </w:r>
    </w:p>
    <w:p/>
    <w:p>
      <w:r>
        <w:t>The app uses a consistent stylesheet (my_styles.css) for borders, fonts, and spacing.</w:t>
      </w:r>
    </w:p>
    <w:p>
      <w:pPr>
        <w:pStyle w:val="Heading2"/>
      </w:pPr>
      <w:r>
        <w:t>Submission Summary</w:t>
      </w:r>
    </w:p>
    <w:p>
      <w:r>
        <w:t>- 1 HTML homepage (index.html)</w:t>
      </w:r>
    </w:p>
    <w:p>
      <w:r>
        <w:t>- 2 Add pages: add_service.php, add_treatment.php</w:t>
      </w:r>
    </w:p>
    <w:p>
      <w:r>
        <w:t>- 2 Manage pages: manage_services.php, manage_treatments.php</w:t>
      </w:r>
    </w:p>
    <w:p>
      <w:r>
        <w:t>- 1 data_handler.php for stored procedure calls</w:t>
      </w:r>
    </w:p>
    <w:p>
      <w:r>
        <w:t>- 1 splash screen image</w:t>
      </w:r>
    </w:p>
    <w:p>
      <w:r>
        <w:t>- 1 design document (Design Document.pages)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